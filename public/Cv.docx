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KADİR ÇEBİ</w:t>
      </w:r>
    </w:p>
    <w:p>
      <w:pPr>
        <w:spacing w:before="0"/>
      </w:pPr>
      <w:r>
        <w:rPr>
          <w:b/>
        </w:rPr>
        <w:t>Frontend Developer</w:t>
      </w:r>
    </w:p>
    <w:p>
      <w:pPr>
        <w:spacing w:before="0"/>
      </w:pPr>
      <w:r>
        <w:rPr>
          <w:b w:val="0"/>
        </w:rPr>
        <w:t>📞 +90 551 185 73 38 | ✉ kadircebi95@gmail.com</w:t>
      </w:r>
    </w:p>
    <w:p>
      <w:pPr>
        <w:spacing w:before="0"/>
      </w:pPr>
      <w:r>
        <w:rPr>
          <w:b w:val="0"/>
        </w:rPr>
        <w:t>🔗 LinkedIn: linkedin.com/in/kadir-çebi | 🖥️ GitHub: github.com/KadirCebi95</w:t>
      </w:r>
    </w:p>
    <w:p>
      <w:pPr>
        <w:pStyle w:val="Heading1"/>
      </w:pPr>
      <w:r>
        <w:t>🎯 Profil</w:t>
      </w:r>
    </w:p>
    <w:p>
      <w:pPr>
        <w:spacing w:before="0"/>
      </w:pPr>
      <w:r>
        <w:rPr>
          <w:b w:val="0"/>
        </w:rPr>
        <w:t>Yazılım dünyasındaki profesyonel yolculuğuma 2 yıl önce başladım. Şu anda Vikaon’da front-end geliştirici olarak görev alıyor, her geçen gün kendimi daha da geliştiriyorum. Kod benim için sadece bir araç değil, öğrenmenin ve üretmenin en canlı hali. JQuery, Bootstrap, PHP gibi sistemlerle çalışma deneyimim var. Eski yapıları analiz edip, kullanıcı deneyimi odaklı, sade ve performanslı çözümler sunmaya odaklanırım.</w:t>
      </w:r>
    </w:p>
    <w:p>
      <w:pPr>
        <w:pStyle w:val="Heading1"/>
      </w:pPr>
      <w:r>
        <w:t>💼 Profesyonel Deneyim</w:t>
      </w:r>
    </w:p>
    <w:p>
      <w:pPr>
        <w:spacing w:before="240"/>
      </w:pPr>
      <w:r>
        <w:rPr>
          <w:b/>
        </w:rPr>
        <w:t>Vikaon – Frontend Developer (Hibrit)</w:t>
      </w:r>
    </w:p>
    <w:p>
      <w:pPr>
        <w:spacing w:before="0"/>
      </w:pPr>
      <w:r>
        <w:rPr>
          <w:b w:val="0"/>
        </w:rPr>
        <w:t>Mayıs 2025 – Devam Ediyor</w:t>
      </w:r>
    </w:p>
    <w:p>
      <w:pPr>
        <w:pStyle w:val="ListBullet"/>
      </w:pPr>
      <w:r>
        <w:t>jQuery, Bootstrap ve AngularJS (eski) yapılarıyla kurumsal e-ticaret temaları geliştirdim.</w:t>
      </w:r>
    </w:p>
    <w:p>
      <w:pPr>
        <w:pStyle w:val="ListBullet"/>
      </w:pPr>
      <w:r>
        <w:t>PHP temelli sistemlerde dinamik HTML/CSS/Javascript yapıları oluşturdum.</w:t>
      </w:r>
    </w:p>
    <w:p>
      <w:pPr>
        <w:pStyle w:val="ListBullet"/>
      </w:pPr>
      <w:r>
        <w:t>Mobil uyumlu arayüz ve kullanıcı deneyimi odaklı düzenlemeler gerçekleştirdim.</w:t>
      </w:r>
    </w:p>
    <w:p>
      <w:pPr>
        <w:spacing w:before="240"/>
      </w:pPr>
      <w:r>
        <w:rPr>
          <w:b/>
        </w:rPr>
        <w:t>Selen Concept (Codeimo) – Frontend Developer</w:t>
      </w:r>
    </w:p>
    <w:p>
      <w:pPr>
        <w:spacing w:before="0"/>
      </w:pPr>
      <w:r>
        <w:rPr>
          <w:b w:val="0"/>
        </w:rPr>
        <w:t>Ağustos 2024 – Mayıs 2025</w:t>
      </w:r>
    </w:p>
    <w:p>
      <w:pPr>
        <w:pStyle w:val="ListBullet"/>
      </w:pPr>
      <w:r>
        <w:t>AI Tabanlı SaaS Projeleri Geliştirme: React ve Next.js kullanarak iki farklı yapay zeka tabanlı SaaS platformunun frontend geliştirmesini üstlendim; kullanıcı deneyimini ön planda tutarak modern ve işlevsel arayüzler tasarladım.</w:t>
      </w:r>
    </w:p>
    <w:p>
      <w:pPr>
        <w:pStyle w:val="ListBullet"/>
      </w:pPr>
      <w:r>
        <w:t>Performans iyileştirmeleri ve kod optimizasyonları ile akıcı kullanıcı deneyimi sağladım.</w:t>
      </w:r>
    </w:p>
    <w:p>
      <w:pPr>
        <w:pStyle w:val="ListBullet"/>
      </w:pPr>
      <w:r>
        <w:t>Yapay zeka servisleri için API entegrasyonları yaparak veri akışlarını yönettim.</w:t>
      </w:r>
    </w:p>
    <w:p>
      <w:pPr>
        <w:spacing w:before="240"/>
      </w:pPr>
      <w:r>
        <w:rPr>
          <w:b/>
        </w:rPr>
        <w:t>Net Hareket – Frontend Developer</w:t>
      </w:r>
    </w:p>
    <w:p>
      <w:pPr>
        <w:spacing w:before="0"/>
      </w:pPr>
      <w:r>
        <w:rPr>
          <w:b w:val="0"/>
        </w:rPr>
        <w:t>Eylül 2023 – Temmuz 2024</w:t>
      </w:r>
    </w:p>
    <w:p>
      <w:pPr>
        <w:pStyle w:val="ListBullet"/>
      </w:pPr>
      <w:r>
        <w:t>jQuery ve Bootstrap ile responsive web siteleri geliştirdim.</w:t>
      </w:r>
    </w:p>
    <w:p>
      <w:pPr>
        <w:pStyle w:val="ListBullet"/>
      </w:pPr>
      <w:r>
        <w:t>REST API’lerle dinamik veri bağlantıları kurdum.</w:t>
      </w:r>
    </w:p>
    <w:p>
      <w:pPr>
        <w:spacing w:before="240"/>
      </w:pPr>
      <w:r>
        <w:rPr>
          <w:b/>
        </w:rPr>
        <w:t>Uniqartstudio – Frontend Developer</w:t>
      </w:r>
    </w:p>
    <w:p>
      <w:pPr>
        <w:spacing w:before="0"/>
      </w:pPr>
      <w:r>
        <w:rPr>
          <w:b w:val="0"/>
        </w:rPr>
        <w:t>Mart 2023 – Eylül 2023</w:t>
      </w:r>
    </w:p>
    <w:p>
      <w:pPr>
        <w:pStyle w:val="ListBullet"/>
      </w:pPr>
      <w:r>
        <w:t>Kurumsal sitelere yönelik HTML/CSS tabanlı temalar kodladım.</w:t>
      </w:r>
    </w:p>
    <w:p>
      <w:pPr>
        <w:pStyle w:val="ListBullet"/>
      </w:pPr>
      <w:r>
        <w:t>Animasyonlu, kullanıcı dostu arayüzler oluşturdum.</w:t>
      </w:r>
    </w:p>
    <w:p>
      <w:pPr>
        <w:pStyle w:val="Heading1"/>
      </w:pPr>
      <w:r>
        <w:t>🎓 Eğitim</w:t>
      </w:r>
    </w:p>
    <w:p>
      <w:pPr>
        <w:spacing w:before="0"/>
      </w:pPr>
      <w:r>
        <w:rPr>
          <w:b w:val="0"/>
        </w:rPr>
        <w:t>Borusan Asım Kocabıyık MTAL – Web Programlama | 2014 – 2019</w:t>
      </w:r>
    </w:p>
    <w:p>
      <w:pPr>
        <w:pStyle w:val="Heading1"/>
      </w:pPr>
      <w:r>
        <w:t>🛠️ Yetenekler</w:t>
      </w:r>
    </w:p>
    <w:p>
      <w:pPr>
        <w:pStyle w:val="ListBullet"/>
      </w:pPr>
      <w:r>
        <w:t>HTML, CSS, JavaScript, jQuery, PHP, AngularJS (eski sürüm)</w:t>
      </w:r>
    </w:p>
    <w:p>
      <w:pPr>
        <w:pStyle w:val="ListBullet"/>
      </w:pPr>
      <w:r>
        <w:t>Bootstrap, Tailwind CSS, Temel React.js Kullanımı</w:t>
      </w:r>
    </w:p>
    <w:p>
      <w:pPr>
        <w:pStyle w:val="ListBullet"/>
      </w:pPr>
      <w:r>
        <w:t>Responsive Design, UI/UX, Performans &amp; SEO Optimizasyonu</w:t>
      </w:r>
    </w:p>
    <w:p>
      <w:pPr>
        <w:pStyle w:val="ListBullet"/>
      </w:pPr>
      <w:r>
        <w:t>Git, GitHub, Vercel</w:t>
      </w:r>
    </w:p>
    <w:p>
      <w:pPr>
        <w:pStyle w:val="Heading1"/>
      </w:pPr>
      <w:r>
        <w:t>🌐 Dil Bilgisi</w:t>
      </w:r>
    </w:p>
    <w:p>
      <w:pPr>
        <w:spacing w:before="0"/>
      </w:pPr>
      <w:r>
        <w:rPr>
          <w:b w:val="0"/>
        </w:rPr>
        <w:t>İngilizce – Başlangıç düzeyi</w:t>
      </w:r>
    </w:p>
    <w:p>
      <w:pPr>
        <w:pStyle w:val="Heading1"/>
      </w:pPr>
      <w:r>
        <w:t>💬 Kariyer Yaklaşımı</w:t>
      </w:r>
    </w:p>
    <w:p>
      <w:pPr>
        <w:spacing w:before="0"/>
      </w:pPr>
      <w:r>
        <w:rPr>
          <w:b w:val="0"/>
        </w:rPr>
        <w:t>Kullanıcı odaklı ve sade çözümler üretmeye çalışırım. Yeni teknolojileri takip ederim, özellikle frontend tarafında pratik geliştirme yapmayı severim. Kodun sadece görünmesi değil, sürdürülebilir ve optimize olması gerektiğine inanırım. Takım çalışmasında uyumlu, bireysel çalışmada ise sorumluluk sahibiyim.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